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0BADB" w14:textId="77777777" w:rsidR="00790933" w:rsidRDefault="00000000">
      <w:pPr>
        <w:pStyle w:val="Title"/>
      </w:pPr>
      <w:r>
        <w:t>Project Report</w:t>
      </w:r>
    </w:p>
    <w:p w14:paraId="778D28DD" w14:textId="77777777" w:rsidR="00790933" w:rsidRDefault="00000000">
      <w:pPr>
        <w:pStyle w:val="Heading1"/>
      </w:pPr>
      <w:r>
        <w:t>Library Management System</w:t>
      </w:r>
    </w:p>
    <w:p w14:paraId="7D65A729" w14:textId="413A83FF" w:rsidR="00790933" w:rsidRDefault="00000000">
      <w:r>
        <w:t>Submitted by: [</w:t>
      </w:r>
      <w:proofErr w:type="spellStart"/>
      <w:r w:rsidR="004E7088">
        <w:t>hael</w:t>
      </w:r>
      <w:proofErr w:type="spellEnd"/>
      <w:r w:rsidR="004E7088">
        <w:t xml:space="preserve"> </w:t>
      </w:r>
      <w:proofErr w:type="spellStart"/>
      <w:r w:rsidR="004E7088">
        <w:t>alhaddad</w:t>
      </w:r>
      <w:proofErr w:type="spellEnd"/>
      <w:r>
        <w:t>]</w:t>
      </w:r>
    </w:p>
    <w:p w14:paraId="3FCAB9EB" w14:textId="7A17AF81" w:rsidR="00790933" w:rsidRDefault="00000000">
      <w:r>
        <w:t>Course: [</w:t>
      </w:r>
      <w:proofErr w:type="spellStart"/>
      <w:r w:rsidR="004E7088">
        <w:t>c++</w:t>
      </w:r>
      <w:proofErr w:type="spellEnd"/>
      <w:r>
        <w:t>]</w:t>
      </w:r>
    </w:p>
    <w:p w14:paraId="5F4B471C" w14:textId="29FCE015" w:rsidR="00790933" w:rsidRDefault="00000000">
      <w:r>
        <w:t>Date: [</w:t>
      </w:r>
      <w:r w:rsidR="004E7088">
        <w:t>18/5/2025</w:t>
      </w:r>
      <w:r>
        <w:t>]</w:t>
      </w:r>
    </w:p>
    <w:p w14:paraId="65F3D5BC" w14:textId="77777777" w:rsidR="00790933" w:rsidRDefault="00790933"/>
    <w:p w14:paraId="565B81F6" w14:textId="77777777" w:rsidR="00790933" w:rsidRDefault="00000000">
      <w:pPr>
        <w:pStyle w:val="Heading2"/>
      </w:pPr>
      <w:r>
        <w:t>1. Introduction</w:t>
      </w:r>
    </w:p>
    <w:p w14:paraId="534D15BD" w14:textId="45B51B70" w:rsidR="00790933" w:rsidRDefault="00000000" w:rsidP="004E7088">
      <w:r>
        <w:t>The Library Management System is a console-based C++ project designed to handle the basic operations of a library. It allows users to add books, display book lists, borrow books, and return borrowed books. This project helps in understanding fundamental concepts of arrays, functions, conditionals, and loops in C++.</w:t>
      </w:r>
    </w:p>
    <w:p w14:paraId="4F47E327" w14:textId="3888742C" w:rsidR="00790933" w:rsidRDefault="00FD6BDE">
      <w:pPr>
        <w:pStyle w:val="Heading2"/>
      </w:pPr>
      <w:r>
        <w:t>2</w:t>
      </w:r>
      <w:r w:rsidR="00000000">
        <w:t>. Features of the System</w:t>
      </w:r>
    </w:p>
    <w:p w14:paraId="13E233CD" w14:textId="77777777" w:rsidR="00790933" w:rsidRDefault="00000000">
      <w:r>
        <w:t>- Add New Book: Users can add a book by entering the book ID, title, and author.</w:t>
      </w:r>
    </w:p>
    <w:p w14:paraId="67E9F0C6" w14:textId="77777777" w:rsidR="00790933" w:rsidRDefault="00000000">
      <w:r>
        <w:t>- Display All Books: Lists all books with their current status (Available/Borrowed).</w:t>
      </w:r>
    </w:p>
    <w:p w14:paraId="14C6C9B4" w14:textId="77777777" w:rsidR="00790933" w:rsidRDefault="00000000">
      <w:r>
        <w:t>- Borrow Book: Allows a user to borrow a book by entering its ID.</w:t>
      </w:r>
    </w:p>
    <w:p w14:paraId="2934B5D7" w14:textId="77777777" w:rsidR="00790933" w:rsidRDefault="00000000">
      <w:r>
        <w:t>- Return Book: Allows returning a previously borrowed book.</w:t>
      </w:r>
    </w:p>
    <w:p w14:paraId="6630BC77" w14:textId="77777777" w:rsidR="00790933" w:rsidRDefault="00000000">
      <w:r>
        <w:t>- Menu System: Provides a user-friendly interface to navigate options.</w:t>
      </w:r>
    </w:p>
    <w:p w14:paraId="76BB0661" w14:textId="0034180E" w:rsidR="00790933" w:rsidRDefault="00FD6BDE">
      <w:pPr>
        <w:pStyle w:val="Heading2"/>
      </w:pPr>
      <w:r>
        <w:t>3</w:t>
      </w:r>
      <w:r w:rsidR="00000000">
        <w:t>. Technologies Used</w:t>
      </w:r>
    </w:p>
    <w:p w14:paraId="7FF0BFAE" w14:textId="77777777" w:rsidR="00790933" w:rsidRDefault="00000000">
      <w:r>
        <w:t>- Programming Language: C++</w:t>
      </w:r>
    </w:p>
    <w:p w14:paraId="51F66D92" w14:textId="4BC55FFB" w:rsidR="00790933" w:rsidRDefault="00000000">
      <w:r>
        <w:t>- IDE: Visual Studio Code</w:t>
      </w:r>
    </w:p>
    <w:p w14:paraId="75D66183" w14:textId="77777777" w:rsidR="00790933" w:rsidRDefault="00000000">
      <w:r>
        <w:t>- Platform: Console application</w:t>
      </w:r>
    </w:p>
    <w:p w14:paraId="3C67D8E0" w14:textId="25F6B62E" w:rsidR="00790933" w:rsidRDefault="00FD6BDE">
      <w:pPr>
        <w:pStyle w:val="Heading2"/>
      </w:pPr>
      <w:r>
        <w:t>4</w:t>
      </w:r>
      <w:r w:rsidR="00000000">
        <w:t>. System Design</w:t>
      </w:r>
    </w:p>
    <w:p w14:paraId="76F7CDA2" w14:textId="77777777" w:rsidR="00790933" w:rsidRDefault="00000000">
      <w:r>
        <w:t>- Uses arrays to store information about books.</w:t>
      </w:r>
    </w:p>
    <w:p w14:paraId="1B98ABE7" w14:textId="77777777" w:rsidR="00790933" w:rsidRDefault="00000000">
      <w:r>
        <w:t>- Uses boolean flags (true/false) to track the borrowed status.</w:t>
      </w:r>
    </w:p>
    <w:p w14:paraId="4B076DB2" w14:textId="77777777" w:rsidR="00790933" w:rsidRDefault="00000000">
      <w:r>
        <w:t>- Loops and conditional statements are used to navigate and control the flow.</w:t>
      </w:r>
    </w:p>
    <w:p w14:paraId="77082904" w14:textId="77777777" w:rsidR="00790933" w:rsidRDefault="00000000">
      <w:r>
        <w:t>- A menu-driven interface improves usability.</w:t>
      </w:r>
    </w:p>
    <w:p w14:paraId="0F1A791D" w14:textId="1B52ED62" w:rsidR="00790933" w:rsidRDefault="00FD6BDE">
      <w:pPr>
        <w:pStyle w:val="Heading2"/>
      </w:pPr>
      <w:r>
        <w:lastRenderedPageBreak/>
        <w:t>5</w:t>
      </w:r>
      <w:r w:rsidR="00000000">
        <w:t>. Limitations</w:t>
      </w:r>
    </w:p>
    <w:p w14:paraId="05A50E5A" w14:textId="77777777" w:rsidR="00790933" w:rsidRDefault="00000000">
      <w:r>
        <w:t>- Does not support book titles or author names with spaces.</w:t>
      </w:r>
    </w:p>
    <w:p w14:paraId="28244ABE" w14:textId="77777777" w:rsidR="00790933" w:rsidRDefault="00000000">
      <w:r>
        <w:t>- Data is not saved after the program closes (no file/database integration).</w:t>
      </w:r>
    </w:p>
    <w:p w14:paraId="692F6BF6" w14:textId="2499FE4F" w:rsidR="00790933" w:rsidRDefault="00000000" w:rsidP="004E7088">
      <w:r>
        <w:t>- Limited to 100 books due to array size.</w:t>
      </w:r>
    </w:p>
    <w:p w14:paraId="5B4DB753" w14:textId="04E69BA6" w:rsidR="00790933" w:rsidRDefault="00FD6BDE">
      <w:pPr>
        <w:pStyle w:val="Heading2"/>
      </w:pPr>
      <w:r>
        <w:t>6</w:t>
      </w:r>
      <w:r w:rsidR="00000000">
        <w:t>. Conclusion</w:t>
      </w:r>
    </w:p>
    <w:p w14:paraId="4F7EC7C3" w14:textId="77777777" w:rsidR="00790933" w:rsidRDefault="00000000">
      <w:r>
        <w:t>The Library Management System is a helpful educational project that demonstrates how basic programming concepts can be applied to solve real-world problems. It serves as a foundation for more advanced systems that include databases and graphical interfaces.</w:t>
      </w:r>
    </w:p>
    <w:sectPr w:rsidR="007909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6009590">
    <w:abstractNumId w:val="8"/>
  </w:num>
  <w:num w:numId="2" w16cid:durableId="1286808155">
    <w:abstractNumId w:val="6"/>
  </w:num>
  <w:num w:numId="3" w16cid:durableId="1347948560">
    <w:abstractNumId w:val="5"/>
  </w:num>
  <w:num w:numId="4" w16cid:durableId="1397974809">
    <w:abstractNumId w:val="4"/>
  </w:num>
  <w:num w:numId="5" w16cid:durableId="879589990">
    <w:abstractNumId w:val="7"/>
  </w:num>
  <w:num w:numId="6" w16cid:durableId="171994884">
    <w:abstractNumId w:val="3"/>
  </w:num>
  <w:num w:numId="7" w16cid:durableId="1755319749">
    <w:abstractNumId w:val="2"/>
  </w:num>
  <w:num w:numId="8" w16cid:durableId="1539194535">
    <w:abstractNumId w:val="1"/>
  </w:num>
  <w:num w:numId="9" w16cid:durableId="60712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176"/>
    <w:rsid w:val="0015074B"/>
    <w:rsid w:val="0029639D"/>
    <w:rsid w:val="00326F90"/>
    <w:rsid w:val="004E7088"/>
    <w:rsid w:val="00790933"/>
    <w:rsid w:val="00A1670A"/>
    <w:rsid w:val="00AA1D8D"/>
    <w:rsid w:val="00B47730"/>
    <w:rsid w:val="00CB0664"/>
    <w:rsid w:val="00FC693F"/>
    <w:rsid w:val="00FD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F1C11"/>
  <w14:defaultImageDpi w14:val="300"/>
  <w15:docId w15:val="{BE97955F-A382-498D-93FC-AFE9F44B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hayel</cp:lastModifiedBy>
  <cp:revision>3</cp:revision>
  <dcterms:created xsi:type="dcterms:W3CDTF">2013-12-23T23:15:00Z</dcterms:created>
  <dcterms:modified xsi:type="dcterms:W3CDTF">2025-05-17T21:33:00Z</dcterms:modified>
  <cp:category/>
</cp:coreProperties>
</file>